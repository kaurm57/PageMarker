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before="120" w:after="300"/>
        <w:jc w:val="left"/>
      </w:pP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32"/>
          <w:u w:val="none"/>
          <w:rtl w:val="0"/>
          <w:cs w:val="0"/>
        </w:rPr>
        <w:t>This is my doc, hehe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first page.</w:t>
      </w:r>
    </w:p>
    <w:p>
      <w:pPr>
        <w:pStyle w:val="Heading1"/>
        <w:spacing w:before="480" w:after="180"/>
        <w:jc w:val="left"/>
      </w:pP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28"/>
          <w:u w:val="none"/>
          <w:rtl w:val="0"/>
          <w:cs w:val="0"/>
        </w:rPr>
        <w:t>Random heading lol 1</w:t>
      </w:r>
    </w:p>
    <w:p>
      <w:pPr>
        <w:spacing w:before="0" w:after="200"/>
        <w:jc w:val="left"/>
      </w:pPr>
    </w:p>
    <w:p>
      <w:pPr>
        <w:pStyle w:val="Heading6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[Page 1]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second page.</w:t>
      </w:r>
    </w:p>
    <w:p>
      <w:pPr>
        <w:spacing w:before="0" w:after="200"/>
        <w:jc w:val="left"/>
      </w:pPr>
    </w:p>
    <w:p>
      <w:pPr>
        <w:pStyle w:val="Heading6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[Page 2]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third page</w:t>
      </w:r>
    </w:p>
    <w:p>
      <w:pPr>
        <w:spacing w:before="0" w:after="200"/>
        <w:jc w:val="left"/>
      </w:pPr>
    </w:p>
    <w:p>
      <w:pPr>
        <w:pStyle w:val="Heading6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[Page 3]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fourth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