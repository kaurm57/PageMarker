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my doc, hehe</w:t>
      </w:r>
    </w:p>
    <w:p>
      <w:pPr>
        <w:pStyle w:val="Normal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first page.</w:t>
      </w:r>
    </w:p>
    <w:p>
      <w:pPr>
        <w:pStyle w:val="Heading1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Random heading lol 1</w:t>
      </w:r>
    </w:p>
    <w:p>
      <w:pPr>
        <w:jc w:val="left"/>
      </w:pPr>
    </w:p>
    <w:p>
      <w:pPr>
        <w:pStyle w:val="Heading6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[Page 1]</w:t>
      </w:r>
    </w:p>
    <w:p>
      <w:pPr>
        <w:pStyle w:val="Normal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second page.</w:t>
      </w:r>
    </w:p>
    <w:p>
      <w:pPr>
        <w:jc w:val="left"/>
      </w:pPr>
    </w:p>
    <w:p>
      <w:pPr>
        <w:pStyle w:val="Heading6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[Page 2]</w:t>
      </w:r>
    </w:p>
    <w:p>
      <w:pPr>
        <w:pStyle w:val="Normal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third page</w:t>
      </w:r>
    </w:p>
    <w:p>
      <w:pPr>
        <w:jc w:val="left"/>
      </w:pPr>
    </w:p>
    <w:p>
      <w:pPr>
        <w:pStyle w:val="Heading6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[Page 3]</w:t>
      </w:r>
    </w:p>
    <w:p>
      <w:pPr>
        <w:pStyle w:val="Normal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fourth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