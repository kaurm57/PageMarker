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120" w:after="30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First testing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 xml:space="preserve"> doc, 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hehe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first page.</w:t>
      </w:r>
    </w:p>
    <w:p>
      <w:pPr>
        <w:pStyle w:val="Heading1"/>
        <w:spacing w:before="48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>Random heading 1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 xml:space="preserve"> lol</w:t>
      </w:r>
    </w:p>
    <w:p>
      <w:pPr>
        <w:pStyle w:val="Heading2"/>
        <w:spacing w:before="36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6"/>
          <w:u w:val="none"/>
          <w:rtl w:val="0"/>
          <w:cs w:val="0"/>
        </w:rPr>
        <w:t>Test the web-app: heading 2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2]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second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page.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This is just to test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sandom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spaces</w:t>
      </w: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After those random spaces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5843503"/>
            <wp:docPr id="1" name="Picture 1" descr="does the alt text stay? lets chec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Random sentence blab la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bla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.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3]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third page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2916432"/>
            <wp:docPr id="2" name="Picture 2" descr="A graphic of a person wearing a mask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4]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