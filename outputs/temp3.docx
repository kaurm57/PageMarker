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spacing w:before="120" w:after="300"/>
        <w:jc w:val="left"/>
      </w:pPr>
      <w:r>
        <w:rPr>
          <w:rFonts w:ascii="Verdana" w:hAnsi="Verdana"/>
          <w:b/>
          <w:i w:val="0"/>
          <w:caps w:val="0"/>
          <w:smallCaps w:val="0"/>
          <w:strike w:val="0"/>
          <w:color w:val="000000"/>
          <w:sz w:val="32"/>
          <w:u w:val="none"/>
          <w:rtl w:val="0"/>
          <w:cs w:val="0"/>
        </w:rPr>
        <w:t>First testing</w:t>
      </w:r>
      <w:r>
        <w:rPr>
          <w:rFonts w:ascii="Verdana" w:hAnsi="Verdana"/>
          <w:b/>
          <w:i w:val="0"/>
          <w:caps w:val="0"/>
          <w:smallCaps w:val="0"/>
          <w:strike w:val="0"/>
          <w:color w:val="000000"/>
          <w:sz w:val="32"/>
          <w:u w:val="none"/>
          <w:rtl w:val="0"/>
          <w:cs w:val="0"/>
        </w:rPr>
        <w:t xml:space="preserve"> doc, </w:t>
      </w:r>
      <w:r>
        <w:rPr>
          <w:rFonts w:ascii="Verdana" w:hAnsi="Verdana"/>
          <w:b/>
          <w:i w:val="0"/>
          <w:caps w:val="0"/>
          <w:smallCaps w:val="0"/>
          <w:strike w:val="0"/>
          <w:color w:val="000000"/>
          <w:sz w:val="32"/>
          <w:u w:val="none"/>
          <w:rtl w:val="0"/>
          <w:cs w:val="0"/>
        </w:rPr>
        <w:t>hehe</w:t>
      </w:r>
    </w:p>
    <w:p>
      <w:pPr>
        <w:pStyle w:val="Normal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This is the first page.</w:t>
      </w:r>
    </w:p>
    <w:p>
      <w:pPr>
        <w:pStyle w:val="Heading1"/>
        <w:spacing w:before="480" w:after="180"/>
        <w:jc w:val="left"/>
      </w:pPr>
      <w:r>
        <w:rPr>
          <w:rFonts w:ascii="Verdana" w:hAnsi="Verdana"/>
          <w:b/>
          <w:i w:val="0"/>
          <w:caps w:val="0"/>
          <w:smallCaps w:val="0"/>
          <w:strike w:val="0"/>
          <w:color w:val="000000"/>
          <w:sz w:val="28"/>
          <w:u w:val="none"/>
          <w:rtl w:val="0"/>
          <w:cs w:val="0"/>
        </w:rPr>
        <w:t>Random heading 1</w:t>
      </w:r>
      <w:r>
        <w:rPr>
          <w:rFonts w:ascii="Verdana" w:hAnsi="Verdana"/>
          <w:b/>
          <w:i w:val="0"/>
          <w:caps w:val="0"/>
          <w:smallCaps w:val="0"/>
          <w:strike w:val="0"/>
          <w:color w:val="000000"/>
          <w:sz w:val="28"/>
          <w:u w:val="none"/>
          <w:rtl w:val="0"/>
          <w:cs w:val="0"/>
        </w:rPr>
        <w:t xml:space="preserve"> lol</w:t>
      </w:r>
    </w:p>
    <w:p>
      <w:pPr>
        <w:pStyle w:val="Heading2"/>
        <w:spacing w:before="360" w:after="180"/>
        <w:jc w:val="left"/>
      </w:pPr>
      <w:r>
        <w:rPr>
          <w:rFonts w:ascii="Verdana" w:hAnsi="Verdana"/>
          <w:b/>
          <w:i w:val="0"/>
          <w:caps w:val="0"/>
          <w:smallCaps w:val="0"/>
          <w:strike w:val="0"/>
          <w:color w:val="000000"/>
          <w:sz w:val="26"/>
          <w:u w:val="none"/>
          <w:rtl w:val="0"/>
          <w:cs w:val="0"/>
        </w:rPr>
        <w:t>Test the web-app: heading 2</w:t>
      </w:r>
    </w:p>
    <w:p>
      <w:pPr>
        <w:spacing w:before="0" w:after="200"/>
        <w:jc w:val="left"/>
      </w:pPr>
    </w:p>
    <w:p>
      <w:pPr>
        <w:pStyle w:val="Heading6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[Slide 2]</w:t>
      </w:r>
    </w:p>
    <w:p>
      <w:pPr>
        <w:pStyle w:val="Normal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This is the second</w:t>
      </w: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 xml:space="preserve"> page.</w:t>
      </w:r>
    </w:p>
    <w:p>
      <w:pPr>
        <w:pStyle w:val="Normal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 xml:space="preserve">This is just to test </w:t>
      </w: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sandom</w:t>
      </w: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 xml:space="preserve"> spaces</w:t>
      </w:r>
    </w:p>
    <w:p>
      <w:pPr>
        <w:pStyle w:val="Normal"/>
        <w:spacing w:before="0" w:after="200"/>
        <w:jc w:val="left"/>
      </w:pPr>
    </w:p>
    <w:p>
      <w:pPr>
        <w:pStyle w:val="Normal"/>
        <w:spacing w:before="0" w:after="200"/>
        <w:jc w:val="left"/>
      </w:pPr>
    </w:p>
    <w:p>
      <w:pPr>
        <w:pStyle w:val="Normal"/>
        <w:spacing w:before="0" w:after="200"/>
        <w:jc w:val="left"/>
      </w:pPr>
    </w:p>
    <w:p>
      <w:pPr>
        <w:pStyle w:val="Normal"/>
        <w:spacing w:before="0" w:after="200"/>
        <w:jc w:val="left"/>
      </w:pPr>
    </w:p>
    <w:p>
      <w:pPr>
        <w:pStyle w:val="Normal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After those random spaces</w:t>
      </w:r>
    </w:p>
    <w:p>
      <w:pPr>
        <w:pStyle w:val="Normal"/>
        <w:spacing w:before="0" w:after="200"/>
        <w:jc w:val="left"/>
      </w:pPr>
    </w:p>
    <w:p>
      <w:pPr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drawing>
          <wp:inline xmlns:a="http://schemas.openxmlformats.org/drawingml/2006/main" xmlns:pic="http://schemas.openxmlformats.org/drawingml/2006/picture">
            <wp:extent cx="3657600" cy="5843503"/>
            <wp:docPr id="1" name="Picture 1" descr="does the alt text stay? lets check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435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 xml:space="preserve">Random sentence blab la </w:t>
      </w: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bla</w:t>
      </w: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.</w:t>
      </w:r>
    </w:p>
    <w:p>
      <w:pPr>
        <w:spacing w:before="0" w:after="200"/>
        <w:jc w:val="left"/>
      </w:pPr>
    </w:p>
    <w:p>
      <w:pPr>
        <w:pStyle w:val="Heading6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[Slide 3]</w:t>
      </w:r>
    </w:p>
    <w:p>
      <w:pPr>
        <w:pStyle w:val="Normal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This is the third page</w:t>
      </w:r>
    </w:p>
    <w:p>
      <w:pPr>
        <w:pStyle w:val="Normal"/>
        <w:spacing w:before="0" w:after="200"/>
        <w:jc w:val="left"/>
      </w:pPr>
    </w:p>
    <w:p>
      <w:pPr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drawing>
          <wp:inline xmlns:a="http://schemas.openxmlformats.org/drawingml/2006/main" xmlns:pic="http://schemas.openxmlformats.org/drawingml/2006/picture">
            <wp:extent cx="3657600" cy="2916432"/>
            <wp:docPr id="2" name="Picture 2" descr="A graphic of a person wearing a mask&#10;&#10;AI-generated content may be incorrect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164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200"/>
        <w:jc w:val="left"/>
      </w:pPr>
    </w:p>
    <w:p>
      <w:pPr>
        <w:pStyle w:val="Heading6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[Slide 4]</w:t>
      </w:r>
    </w:p>
    <w:p>
      <w:pPr>
        <w:pStyle w:val="Normal"/>
        <w:spacing w:before="0" w:after="200"/>
        <w:jc w:val="left"/>
      </w:pPr>
      <w:r>
        <w:rPr>
          <w:rFonts w:ascii="Verdana" w:hAnsi="Verdana"/>
          <w:b w:val="0"/>
          <w:i w:val="0"/>
          <w:caps w:val="0"/>
          <w:smallCaps w:val="0"/>
          <w:strike w:val="0"/>
          <w:color w:val="000000"/>
          <w:sz w:val="24"/>
          <w:u w:val="none"/>
          <w:rtl w:val="0"/>
          <w:cs w:val="0"/>
        </w:rPr>
        <w:t>This is the fourth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