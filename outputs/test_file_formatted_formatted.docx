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before="120" w:after="300"/>
        <w:jc w:val="left"/>
      </w:pP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32"/>
          <w:u w:val="none"/>
          <w:rtl w:val="0"/>
          <w:cs w:val="0"/>
        </w:rPr>
        <w:t>First testing</w:t>
      </w: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32"/>
          <w:u w:val="none"/>
          <w:rtl w:val="0"/>
          <w:cs w:val="0"/>
        </w:rPr>
        <w:t xml:space="preserve"> doc, </w:t>
      </w: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32"/>
          <w:u w:val="none"/>
          <w:rtl w:val="0"/>
          <w:cs w:val="0"/>
        </w:rPr>
        <w:t>hehe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first page.</w:t>
      </w:r>
    </w:p>
    <w:p>
      <w:pPr>
        <w:pStyle w:val="Heading1"/>
        <w:spacing w:before="480" w:after="180"/>
        <w:jc w:val="left"/>
      </w:pP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28"/>
          <w:u w:val="none"/>
          <w:rtl w:val="0"/>
          <w:cs w:val="0"/>
        </w:rPr>
        <w:t>Random heading 1</w:t>
      </w: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28"/>
          <w:u w:val="none"/>
          <w:rtl w:val="0"/>
          <w:cs w:val="0"/>
        </w:rPr>
        <w:t xml:space="preserve"> lol</w:t>
      </w:r>
    </w:p>
    <w:p>
      <w:pPr>
        <w:pStyle w:val="Heading2"/>
        <w:spacing w:before="360" w:after="180"/>
        <w:jc w:val="left"/>
      </w:pP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26"/>
          <w:u w:val="none"/>
          <w:rtl w:val="0"/>
          <w:cs w:val="0"/>
        </w:rPr>
        <w:t>Test the web-app: heading 2</w:t>
      </w:r>
    </w:p>
    <w:p>
      <w:pPr>
        <w:pStyle w:val="Normal"/>
        <w:spacing w:before="0" w:after="200"/>
        <w:jc w:val="left"/>
      </w:pPr>
    </w:p>
    <w:p>
      <w:pPr>
        <w:spacing w:before="0" w:after="200"/>
        <w:jc w:val="left"/>
      </w:pPr>
    </w:p>
    <w:p>
      <w:pPr>
        <w:pStyle w:val="Heading6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[Slide 2]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second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 xml:space="preserve"> page.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 xml:space="preserve">This is just to test 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sandom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 xml:space="preserve"> spaces</w:t>
      </w:r>
    </w:p>
    <w:p>
      <w:pPr>
        <w:pStyle w:val="Normal"/>
        <w:spacing w:before="0" w:after="200"/>
        <w:jc w:val="left"/>
      </w:pPr>
    </w:p>
    <w:p>
      <w:pPr>
        <w:pStyle w:val="Normal"/>
        <w:spacing w:before="0" w:after="200"/>
        <w:jc w:val="left"/>
      </w:pPr>
    </w:p>
    <w:p>
      <w:pPr>
        <w:pStyle w:val="Normal"/>
        <w:spacing w:before="0" w:after="200"/>
        <w:jc w:val="left"/>
      </w:pPr>
    </w:p>
    <w:p>
      <w:pPr>
        <w:pStyle w:val="Normal"/>
        <w:spacing w:before="0" w:after="200"/>
        <w:jc w:val="left"/>
      </w:pP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After those random spaces</w:t>
      </w:r>
    </w:p>
    <w:p>
      <w:pPr>
        <w:pStyle w:val="Normal"/>
        <w:spacing w:before="0" w:after="200"/>
        <w:jc w:val="left"/>
      </w:pPr>
    </w:p>
    <w:p>
      <w:pPr>
        <w:pStyle w:val="Normal"/>
        <w:spacing w:before="0" w:after="200"/>
        <w:jc w:val="left"/>
      </w:pPr>
    </w:p>
    <w:p>
      <w:pPr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drawing>
          <wp:inline xmlns:a="http://schemas.openxmlformats.org/drawingml/2006/main" xmlns:pic="http://schemas.openxmlformats.org/drawingml/2006/picture">
            <wp:extent cx="3657600" cy="5843503"/>
            <wp:docPr id="1" name="Picture 1" descr="does the alt text stay? lets check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435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 xml:space="preserve">Random sentence blab la 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bla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.</w:t>
      </w:r>
    </w:p>
    <w:p>
      <w:pPr>
        <w:pStyle w:val="Normal"/>
        <w:spacing w:before="0" w:after="200"/>
        <w:jc w:val="left"/>
      </w:pPr>
    </w:p>
    <w:p>
      <w:pPr>
        <w:spacing w:before="0" w:after="200"/>
        <w:jc w:val="left"/>
      </w:pPr>
    </w:p>
    <w:p>
      <w:pPr>
        <w:pStyle w:val="Heading6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[Slide 3]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third page</w:t>
      </w:r>
    </w:p>
    <w:p>
      <w:pPr>
        <w:pStyle w:val="Normal"/>
        <w:spacing w:before="0" w:after="200"/>
        <w:jc w:val="left"/>
      </w:pPr>
    </w:p>
    <w:p>
      <w:pPr>
        <w:pStyle w:val="Normal"/>
        <w:spacing w:before="0" w:after="200"/>
        <w:jc w:val="left"/>
      </w:pPr>
    </w:p>
    <w:p>
      <w:pPr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drawing>
          <wp:inline xmlns:a="http://schemas.openxmlformats.org/drawingml/2006/main" xmlns:pic="http://schemas.openxmlformats.org/drawingml/2006/picture">
            <wp:extent cx="3657600" cy="2916432"/>
            <wp:docPr id="2" name="Picture 2" descr="A graphic of a person wearing a mask&#10;&#10;AI-generated content may be incorrec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16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left"/>
      </w:pPr>
    </w:p>
    <w:p>
      <w:pPr>
        <w:spacing w:before="0" w:after="200"/>
        <w:jc w:val="left"/>
      </w:pPr>
    </w:p>
    <w:p>
      <w:pPr>
        <w:pStyle w:val="Heading6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[Slide 4]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fourth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