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First testing</w:t>
      </w:r>
      <w:r>
        <w:t xml:space="preserve"> doc, </w:t>
      </w:r>
      <w:r>
        <w:t>hehe</w:t>
      </w:r>
    </w:p>
    <w:p>
      <w:pPr>
        <w:pStyle w:val="Normal"/>
      </w:pPr>
      <w:r>
        <w:t>This is the first page.</w:t>
      </w:r>
    </w:p>
    <w:p>
      <w:pPr>
        <w:pStyle w:val="Heading1"/>
      </w:pPr>
      <w:r>
        <w:t>Random heading 1</w:t>
      </w:r>
      <w:r>
        <w:t xml:space="preserve"> lol</w:t>
      </w:r>
    </w:p>
    <w:p>
      <w:pPr>
        <w:pStyle w:val="Heading2"/>
      </w:pPr>
      <w:r>
        <w:t>Test the web-app: heading 2</w:t>
      </w:r>
    </w:p>
    <w:p/>
    <w:p>
      <w:pPr>
        <w:pStyle w:val="Heading6"/>
      </w:pPr>
      <w:r>
        <w:t>[Slide 2]</w:t>
      </w:r>
    </w:p>
    <w:p>
      <w:pPr>
        <w:pStyle w:val="Normal"/>
      </w:pPr>
      <w:r>
        <w:t>This is the second</w:t>
      </w:r>
      <w:r>
        <w:t xml:space="preserve"> page.</w:t>
      </w:r>
    </w:p>
    <w:p>
      <w:pPr>
        <w:pStyle w:val="Normal"/>
      </w:pPr>
      <w:r>
        <w:t xml:space="preserve">This is just to test </w:t>
      </w:r>
      <w:r>
        <w:t>sandom</w:t>
      </w:r>
      <w:r>
        <w:t xml:space="preserve"> spaces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>After those random spaces</w:t>
      </w:r>
    </w:p>
    <w:p>
      <w:pPr>
        <w:pStyle w:val="Normal"/>
      </w:pPr>
    </w:p>
    <w:p>
      <w:r>
        <w:drawing>
          <wp:inline xmlns:a="http://schemas.openxmlformats.org/drawingml/2006/main" xmlns:pic="http://schemas.openxmlformats.org/drawingml/2006/picture">
            <wp:extent cx="3657600" cy="5843503"/>
            <wp:docPr id="1" name="Picture 1" descr="does the alt text stay? lets check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435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 xml:space="preserve">Random sentence blab la </w:t>
      </w:r>
      <w:r>
        <w:t>bla</w:t>
      </w:r>
      <w:r>
        <w:t>.</w:t>
      </w:r>
    </w:p>
    <w:p/>
    <w:p>
      <w:pPr>
        <w:pStyle w:val="Heading6"/>
      </w:pPr>
      <w:r>
        <w:t>[Slide 3]</w:t>
      </w:r>
    </w:p>
    <w:p>
      <w:pPr>
        <w:pStyle w:val="Normal"/>
      </w:pPr>
      <w:r>
        <w:t>This is the third page</w:t>
      </w:r>
    </w:p>
    <w:p>
      <w:pPr>
        <w:pStyle w:val="Normal"/>
      </w:pPr>
    </w:p>
    <w:p>
      <w:r>
        <w:drawing>
          <wp:inline xmlns:a="http://schemas.openxmlformats.org/drawingml/2006/main" xmlns:pic="http://schemas.openxmlformats.org/drawingml/2006/picture">
            <wp:extent cx="3657600" cy="2916432"/>
            <wp:docPr id="2" name="Picture 2" descr="A graphic of a person wearing a mask&#10;&#10;AI-generated content may be incorrec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1643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6"/>
      </w:pPr>
      <w:r>
        <w:t>[Slide 4]</w:t>
      </w:r>
    </w:p>
    <w:p>
      <w:pPr>
        <w:pStyle w:val="Normal"/>
      </w:pPr>
      <w:r>
        <w:t>This is the fourth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